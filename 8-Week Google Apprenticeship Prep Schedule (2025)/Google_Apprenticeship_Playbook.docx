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Apprenticeship Prep Guide 2025 - Complete Playbook</w:t>
      </w:r>
    </w:p>
    <w:p>
      <w:pPr>
        <w:pStyle w:val="Heading1"/>
      </w:pPr>
      <w:r>
        <w:t>Core Preparation Principles</w:t>
      </w:r>
    </w:p>
    <w:p>
      <w:pPr>
        <w:pStyle w:val="Heading2"/>
      </w:pPr>
      <w:r>
        <w:t>2️⃣ Core Coding Prep (Daily Practice)</w:t>
      </w:r>
    </w:p>
    <w:p>
      <w:r>
        <w:t>🔹 Data Structures &amp; Algorithms (must-know):</w:t>
        <w:br/>
        <w:t>- Arrays &amp; Strings → sliding window, two pointers, prefix sums</w:t>
        <w:br/>
        <w:t>- Linked Lists → reverse, detect cycle, merge</w:t>
        <w:br/>
        <w:t>- Hash Tables / Sets → frequency maps, lookups</w:t>
        <w:br/>
        <w:t>- Trees &amp; Graphs → BFS, DFS, shortest path (BFS/Dijkstra basics), recursion</w:t>
        <w:br/>
        <w:t>- Sorting &amp; Searching → quicksort, mergesort, binary search</w:t>
        <w:br/>
        <w:t>- Dynamic Programming → subsequence problems (LCS, LIS, knapsack)</w:t>
        <w:br/>
        <w:br/>
        <w:t>📌 Action Plan:</w:t>
        <w:br/>
        <w:t>- Solve 1–2 LeetCode Easy/Medium daily</w:t>
        <w:br/>
        <w:t>- Mix topics: do 5 arrays, then 5 strings, then 5 trees, etc.</w:t>
        <w:br/>
        <w:t>- Keep a notes doc for patterns → this will be your revision sheet.</w:t>
        <w:br/>
        <w:br/>
        <w:t>Resources:</w:t>
        <w:br/>
        <w:t>- LeetCode Patterns</w:t>
        <w:br/>
        <w:t>- HackerRank Interview Prep Kit</w:t>
        <w:br/>
        <w:t>- Neetcode.io (excellent curated roadmap)</w:t>
      </w:r>
    </w:p>
    <w:p>
      <w:pPr>
        <w:pStyle w:val="Heading2"/>
      </w:pPr>
      <w:r>
        <w:t>3️⃣ System Design Basics (for interviews)</w:t>
      </w:r>
    </w:p>
    <w:p>
      <w:r>
        <w:t>Not full-blown design like senior SWE, but you should know:</w:t>
        <w:br/>
        <w:t>- Client-server model</w:t>
        <w:br/>
        <w:t>- REST APIs (how they work, status codes)</w:t>
        <w:br/>
        <w:t>- Database design basics (tables, primary key, indexing)</w:t>
        <w:br/>
        <w:t>- Caching (e.g., Redis basics)</w:t>
        <w:br/>
        <w:t>- Scalability → load balancer, replication basics</w:t>
        <w:br/>
        <w:br/>
        <w:t>📌 Action Plan:</w:t>
        <w:br/>
        <w:t>- Read System Design Primer (intro sections only)</w:t>
        <w:br/>
        <w:t>- Practice explaining how you’d design a simple URL shortener or ToDo app</w:t>
      </w:r>
    </w:p>
    <w:p>
      <w:pPr>
        <w:pStyle w:val="Heading2"/>
      </w:pPr>
      <w:r>
        <w:t>4️⃣ Programming Language Focus</w:t>
      </w:r>
    </w:p>
    <w:p>
      <w:r>
        <w:t>Pick one primary language (Python or Java recommended).</w:t>
        <w:br/>
        <w:br/>
        <w:t>Python Focus:</w:t>
        <w:br/>
        <w:t>- Practice writing clean, readable functions</w:t>
        <w:br/>
        <w:t>- Learn collections module (Counter, defaultdict, heapq)</w:t>
        <w:br/>
        <w:t>- OOP basics: classes, inheritance</w:t>
        <w:br/>
        <w:t>- File handling, exceptions</w:t>
        <w:br/>
        <w:br/>
        <w:t>Java Focus:</w:t>
        <w:br/>
        <w:t>- Learn Collections API (ArrayList, HashMap, HashSet)</w:t>
        <w:br/>
        <w:t>- OOP principles (encapsulation, inheritance, polymorphism, abstraction)</w:t>
        <w:br/>
        <w:t>- Exception handling &amp; streams</w:t>
        <w:br/>
        <w:br/>
        <w:t>📌 Don’t try to master all 4 languages → focus on 1 solid + be aware of others.</w:t>
      </w:r>
    </w:p>
    <w:p>
      <w:pPr>
        <w:pStyle w:val="Heading2"/>
      </w:pPr>
      <w:r>
        <w:t>5️⃣ Git &amp; Collaboration Skills</w:t>
      </w:r>
    </w:p>
    <w:p>
      <w:r>
        <w:t>Google values teamwork + collaboration.</w:t>
        <w:br/>
        <w:br/>
        <w:t>📌 Action Plan:</w:t>
        <w:br/>
        <w:t>- Learn basic GitHub workflows: clone, commit, branch, PR</w:t>
        <w:br/>
        <w:t>- Try one small open-source contribution (even documentation counts!)</w:t>
        <w:br/>
        <w:t>- Document your code (docstrings, README.md)</w:t>
      </w:r>
    </w:p>
    <w:p>
      <w:pPr>
        <w:pStyle w:val="Heading2"/>
      </w:pPr>
      <w:r>
        <w:t>6️⃣ Communication &amp; “Googliness”</w:t>
      </w:r>
    </w:p>
    <w:p>
      <w:r>
        <w:t>During interviews:</w:t>
        <w:br/>
        <w:t>- Talk out loud while coding → show how you’re thinking</w:t>
        <w:br/>
        <w:t>- Ask clarifying questions → shows problem-solving maturity</w:t>
        <w:br/>
        <w:t>- Be positive, curious, collaborative</w:t>
        <w:br/>
        <w:br/>
        <w:t>📌 Practice mock interviews:</w:t>
        <w:br/>
        <w:t>- Pramp (free peer interviews)</w:t>
        <w:br/>
        <w:t>- Interviewing.io (sometimes free mock interviews with real engineers)</w:t>
      </w:r>
    </w:p>
    <w:p>
      <w:pPr>
        <w:pStyle w:val="Heading2"/>
      </w:pPr>
      <w:r>
        <w:t>7️⃣ Resume &amp; Application Review</w:t>
      </w:r>
    </w:p>
    <w:p>
      <w:r>
        <w:t>Since this is an apprenticeship (not a senior SWE role):</w:t>
        <w:br/>
        <w:br/>
        <w:t>- Highlight projects (web apps, small games, automation scripts, open source)</w:t>
        <w:br/>
        <w:t>- Show learning ability → online courses, certifications, hackathons</w:t>
        <w:br/>
        <w:t>- Mention teamwork/collaboration (college projects, GitHub collabs)</w:t>
      </w:r>
    </w:p>
    <w:p>
      <w:r>
        <w:br w:type="page"/>
      </w:r>
    </w:p>
    <w:p>
      <w:pPr>
        <w:pStyle w:val="Heading1"/>
      </w:pPr>
      <w:r>
        <w:t>8-Week Daily Checklist</w:t>
      </w:r>
    </w:p>
    <w:p>
      <w:pPr>
        <w:pStyle w:val="Heading1"/>
      </w:pPr>
      <w:r>
        <w:t>Week 1 – Arrays &amp; Strings</w:t>
      </w:r>
    </w:p>
    <w:p>
      <w:pPr>
        <w:pStyle w:val="Heading2"/>
      </w:pPr>
      <w:r>
        <w:t>Day 1</w:t>
      </w:r>
    </w:p>
    <w:p>
      <w:r>
        <w:t>☐ Read: Big-O Notation basics</w:t>
      </w:r>
    </w:p>
    <w:p>
      <w:r>
        <w:t>☐ Solve: Two Sum (https://leetcode.com/problems/two-sum/)</w:t>
      </w:r>
    </w:p>
    <w:p>
      <w:r>
        <w:t>☐ Solve: Best Time to Buy and Sell Stock (https://leetcode.com/problems/best-time-to-buy-and-sell-stock/)</w:t>
      </w:r>
    </w:p>
    <w:p>
      <w:pPr>
        <w:pStyle w:val="Heading2"/>
      </w:pPr>
      <w:r>
        <w:t>Day 2</w:t>
      </w:r>
    </w:p>
    <w:p>
      <w:r>
        <w:t>☐ Solve: Valid Anagram (https://leetcode.com/problems/valid-anagram/)</w:t>
      </w:r>
    </w:p>
    <w:p>
      <w:r>
        <w:t>☐ Solve: Group Anagrams (https://leetcode.com/problems/group-anagrams/)</w:t>
      </w:r>
    </w:p>
    <w:p>
      <w:r>
        <w:t>☐ Write notes: Hashing patterns</w:t>
      </w:r>
    </w:p>
    <w:p>
      <w:pPr>
        <w:pStyle w:val="Heading2"/>
      </w:pPr>
      <w:r>
        <w:t>Day 3</w:t>
      </w:r>
    </w:p>
    <w:p>
      <w:r>
        <w:t>☐ Solve: Longest Substring Without Repeating Characters (https://leetcode.com/problems/longest-substring-without-repeating-characters/)</w:t>
      </w:r>
    </w:p>
    <w:p>
      <w:r>
        <w:t>☐ Solve: Valid Palindrome (https://leetcode.com/problems/valid-palindrome/)</w:t>
      </w:r>
    </w:p>
    <w:p>
      <w:r>
        <w:t>☐ Practice: Explain thought process aloud</w:t>
      </w:r>
    </w:p>
    <w:p>
      <w:pPr>
        <w:pStyle w:val="Heading2"/>
      </w:pPr>
      <w:r>
        <w:t>Day 4</w:t>
      </w:r>
    </w:p>
    <w:p>
      <w:r>
        <w:t>☐ Solve: Product of Array Except Self (https://leetcode.com/problems/product-of-array-except-self/)</w:t>
      </w:r>
    </w:p>
    <w:p>
      <w:r>
        <w:t>☐ Solve: Maximum Subarray (https://leetcode.com/problems/maximum-subarray/)</w:t>
      </w:r>
    </w:p>
    <w:p>
      <w:r>
        <w:t>☐ Review Big-O</w:t>
      </w:r>
    </w:p>
    <w:p>
      <w:pPr>
        <w:pStyle w:val="Heading2"/>
      </w:pPr>
      <w:r>
        <w:t>Day 5</w:t>
      </w:r>
    </w:p>
    <w:p>
      <w:r>
        <w:t>☐ Solve: Container With Most Water (https://leetcode.com/problems/container-with-most-water/)</w:t>
      </w:r>
    </w:p>
    <w:p>
      <w:r>
        <w:t>☐ Solve: 3Sum (https://leetcode.com/problems/3sum/)</w:t>
      </w:r>
    </w:p>
    <w:p>
      <w:r>
        <w:t>☐ Write notes on Two-Pointer pattern</w:t>
      </w:r>
    </w:p>
    <w:p>
      <w:pPr>
        <w:pStyle w:val="Heading2"/>
      </w:pPr>
      <w:r>
        <w:t>Day 6</w:t>
      </w:r>
    </w:p>
    <w:p>
      <w:r>
        <w:t>☐ Solve: 2 random Easy from Arrays/Strings (LeetCode)</w:t>
      </w:r>
    </w:p>
    <w:p>
      <w:r>
        <w:t>☐ Build: Simple Python/Java program → reverse string</w:t>
      </w:r>
    </w:p>
    <w:p>
      <w:pPr>
        <w:pStyle w:val="Heading2"/>
      </w:pPr>
      <w:r>
        <w:t>Day 7 (Review)</w:t>
      </w:r>
    </w:p>
    <w:p>
      <w:r>
        <w:t>☐ Revise all problems solved</w:t>
      </w:r>
    </w:p>
    <w:p>
      <w:r>
        <w:t>☐ Mock explain 'Two Sum' aloud</w:t>
      </w:r>
    </w:p>
    <w:p>
      <w:r>
        <w:t>☐ Rest &amp; reflect</w:t>
      </w:r>
    </w:p>
    <w:p>
      <w:pPr>
        <w:pStyle w:val="Heading1"/>
      </w:pPr>
      <w:r>
        <w:t>Week 2 – Linked Lists, Hashing, Stacks, Queues</w:t>
      </w:r>
    </w:p>
    <w:p>
      <w:pPr>
        <w:pStyle w:val="Heading2"/>
      </w:pPr>
      <w:r>
        <w:t>Day 8</w:t>
      </w:r>
    </w:p>
    <w:p>
      <w:r>
        <w:t>☐ Solve: Reverse Linked List (https://leetcode.com/problems/reverse-linked-list/)</w:t>
      </w:r>
    </w:p>
    <w:p>
      <w:r>
        <w:t>☐ Solve: Merge Two Sorted Lists (https://leetcode.com/problems/merge-two-sorted-lists/)</w:t>
      </w:r>
    </w:p>
    <w:p>
      <w:pPr>
        <w:pStyle w:val="Heading2"/>
      </w:pPr>
      <w:r>
        <w:t>Day 9</w:t>
      </w:r>
    </w:p>
    <w:p>
      <w:r>
        <w:t>☐ Solve: Linked List Cycle (https://leetcode.com/problems/linked-list-cycle/)</w:t>
      </w:r>
    </w:p>
    <w:p>
      <w:r>
        <w:t>☐ Solve: Remove Nth Node From End (https://leetcode.com/problems/remove-nth-node-from-end-of-list/)</w:t>
      </w:r>
    </w:p>
    <w:p>
      <w:pPr>
        <w:pStyle w:val="Heading2"/>
      </w:pPr>
      <w:r>
        <w:t>Day 10</w:t>
      </w:r>
    </w:p>
    <w:p>
      <w:r>
        <w:t>☐ Solve: LRU Cache (https://leetcode.com/problems/lru-cache/)</w:t>
      </w:r>
    </w:p>
    <w:p>
      <w:r>
        <w:t>☐ Understand: Hashmap + Doubly Linked List</w:t>
      </w:r>
    </w:p>
    <w:p>
      <w:pPr>
        <w:pStyle w:val="Heading2"/>
      </w:pPr>
      <w:r>
        <w:t>Day 11</w:t>
      </w:r>
    </w:p>
    <w:p>
      <w:r>
        <w:t>☐ Solve: Valid Parentheses (https://leetcode.com/problems/valid-parentheses/)</w:t>
      </w:r>
    </w:p>
    <w:p>
      <w:r>
        <w:t>☐ Solve: Min Stack (https://leetcode.com/problems/min-stack/)</w:t>
      </w:r>
    </w:p>
    <w:p>
      <w:pPr>
        <w:pStyle w:val="Heading2"/>
      </w:pPr>
      <w:r>
        <w:t>Day 12</w:t>
      </w:r>
    </w:p>
    <w:p>
      <w:r>
        <w:t>☐ Write notes on Stack/Queue operations</w:t>
      </w:r>
    </w:p>
    <w:p>
      <w:r>
        <w:t>☐ System Design: What is an API? Example REST call</w:t>
      </w:r>
    </w:p>
    <w:p>
      <w:pPr>
        <w:pStyle w:val="Heading2"/>
      </w:pPr>
      <w:r>
        <w:t>Day 13</w:t>
      </w:r>
    </w:p>
    <w:p>
      <w:r>
        <w:t>☐ Build: To-Do CLI app (Python/Java) with add/remove tasks</w:t>
      </w:r>
    </w:p>
    <w:p>
      <w:r>
        <w:t>☐ Push to GitHub</w:t>
      </w:r>
    </w:p>
    <w:p>
      <w:pPr>
        <w:pStyle w:val="Heading2"/>
      </w:pPr>
      <w:r>
        <w:t>Day 14 (Review)</w:t>
      </w:r>
    </w:p>
    <w:p>
      <w:r>
        <w:t>☐ Revise all Linked List/Stack/Queue problems</w:t>
      </w:r>
    </w:p>
    <w:p>
      <w:r>
        <w:t>☐ Mock explain LRU Cache aloud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