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Apprenticeship Prep Guide 2025 - Daily Checklist</w:t>
      </w:r>
    </w:p>
    <w:p>
      <w:pPr>
        <w:pStyle w:val="Heading1"/>
      </w:pPr>
      <w:r>
        <w:t>Week 1 – Arrays &amp; Strings</w:t>
      </w:r>
    </w:p>
    <w:p>
      <w:pPr>
        <w:pStyle w:val="Heading2"/>
      </w:pPr>
      <w:r>
        <w:t>Day 1</w:t>
      </w:r>
    </w:p>
    <w:p>
      <w:r>
        <w:t>☐ Read: Big-O Notation basics</w:t>
      </w:r>
    </w:p>
    <w:p>
      <w:r>
        <w:t>☐ Solve: Two Sum (https://leetcode.com/problems/two-sum/)</w:t>
      </w:r>
    </w:p>
    <w:p>
      <w:r>
        <w:t>☐ Solve: Best Time to Buy and Sell Stock (https://leetcode.com/problems/best-time-to-buy-and-sell-stock/)</w:t>
      </w:r>
    </w:p>
    <w:p>
      <w:pPr>
        <w:pStyle w:val="Heading2"/>
      </w:pPr>
      <w:r>
        <w:t>Day 2</w:t>
      </w:r>
    </w:p>
    <w:p>
      <w:r>
        <w:t>☐ Solve: Valid Anagram (https://leetcode.com/problems/valid-anagram/)</w:t>
      </w:r>
    </w:p>
    <w:p>
      <w:r>
        <w:t>☐ Solve: Group Anagrams (https://leetcode.com/problems/group-anagrams/)</w:t>
      </w:r>
    </w:p>
    <w:p>
      <w:r>
        <w:t>☐ Write notes: Hashing patterns</w:t>
      </w:r>
    </w:p>
    <w:p>
      <w:pPr>
        <w:pStyle w:val="Heading2"/>
      </w:pPr>
      <w:r>
        <w:t>Day 3</w:t>
      </w:r>
    </w:p>
    <w:p>
      <w:r>
        <w:t>☐ Solve: Longest Substring Without Repeating Characters (https://leetcode.com/problems/longest-substring-without-repeating-characters/)</w:t>
      </w:r>
    </w:p>
    <w:p>
      <w:r>
        <w:t>☐ Solve: Valid Palindrome (https://leetcode.com/problems/valid-palindrome/)</w:t>
      </w:r>
    </w:p>
    <w:p>
      <w:r>
        <w:t>☐ Practice: Explain thought process aloud</w:t>
      </w:r>
    </w:p>
    <w:p>
      <w:pPr>
        <w:pStyle w:val="Heading2"/>
      </w:pPr>
      <w:r>
        <w:t>Day 4</w:t>
      </w:r>
    </w:p>
    <w:p>
      <w:r>
        <w:t>☐ Solve: Product of Array Except Self (https://leetcode.com/problems/product-of-array-except-self/)</w:t>
      </w:r>
    </w:p>
    <w:p>
      <w:r>
        <w:t>☐ Solve: Maximum Subarray (https://leetcode.com/problems/maximum-subarray/)</w:t>
      </w:r>
    </w:p>
    <w:p>
      <w:r>
        <w:t>☐ Review Big-O</w:t>
      </w:r>
    </w:p>
    <w:p>
      <w:pPr>
        <w:pStyle w:val="Heading2"/>
      </w:pPr>
      <w:r>
        <w:t>Day 5</w:t>
      </w:r>
    </w:p>
    <w:p>
      <w:r>
        <w:t>☐ Solve: Container With Most Water (https://leetcode.com/problems/container-with-most-water/)</w:t>
      </w:r>
    </w:p>
    <w:p>
      <w:r>
        <w:t>☐ Solve: 3Sum (https://leetcode.com/problems/3sum/)</w:t>
      </w:r>
    </w:p>
    <w:p>
      <w:r>
        <w:t>☐ Write notes on Two-Pointer pattern</w:t>
      </w:r>
    </w:p>
    <w:p>
      <w:pPr>
        <w:pStyle w:val="Heading2"/>
      </w:pPr>
      <w:r>
        <w:t>Day 6</w:t>
      </w:r>
    </w:p>
    <w:p>
      <w:r>
        <w:t>☐ Solve: 2 random Easy from Arrays/Strings (LeetCode)</w:t>
      </w:r>
    </w:p>
    <w:p>
      <w:r>
        <w:t>☐ Build: Simple Python/Java program → reverse string</w:t>
      </w:r>
    </w:p>
    <w:p>
      <w:pPr>
        <w:pStyle w:val="Heading2"/>
      </w:pPr>
      <w:r>
        <w:t>Day 7 (Review)</w:t>
      </w:r>
    </w:p>
    <w:p>
      <w:r>
        <w:t>☐ Revise all problems solved</w:t>
      </w:r>
    </w:p>
    <w:p>
      <w:r>
        <w:t>☐ Mock explain 'Two Sum' aloud</w:t>
      </w:r>
    </w:p>
    <w:p>
      <w:r>
        <w:t>☐ Rest &amp; reflect</w:t>
      </w:r>
    </w:p>
    <w:p>
      <w:pPr>
        <w:pStyle w:val="Heading1"/>
      </w:pPr>
      <w:r>
        <w:t>Week 2 – Linked Lists, Hashing, Stacks, Queues</w:t>
      </w:r>
    </w:p>
    <w:p>
      <w:pPr>
        <w:pStyle w:val="Heading2"/>
      </w:pPr>
      <w:r>
        <w:t>Day 8</w:t>
      </w:r>
    </w:p>
    <w:p>
      <w:r>
        <w:t>☐ Solve: Reverse Linked List (https://leetcode.com/problems/reverse-linked-list/)</w:t>
      </w:r>
    </w:p>
    <w:p>
      <w:r>
        <w:t>☐ Solve: Merge Two Sorted Lists (https://leetcode.com/problems/merge-two-sorted-lists/)</w:t>
      </w:r>
    </w:p>
    <w:p>
      <w:pPr>
        <w:pStyle w:val="Heading2"/>
      </w:pPr>
      <w:r>
        <w:t>Day 9</w:t>
      </w:r>
    </w:p>
    <w:p>
      <w:r>
        <w:t>☐ Solve: Linked List Cycle (https://leetcode.com/problems/linked-list-cycle/)</w:t>
      </w:r>
    </w:p>
    <w:p>
      <w:r>
        <w:t>☐ Solve: Remove Nth Node From End (https://leetcode.com/problems/remove-nth-node-from-end-of-list/)</w:t>
      </w:r>
    </w:p>
    <w:p>
      <w:pPr>
        <w:pStyle w:val="Heading2"/>
      </w:pPr>
      <w:r>
        <w:t>Day 10</w:t>
      </w:r>
    </w:p>
    <w:p>
      <w:r>
        <w:t>☐ Solve: LRU Cache (https://leetcode.com/problems/lru-cache/)</w:t>
      </w:r>
    </w:p>
    <w:p>
      <w:r>
        <w:t>☐ Understand: Hashmap + Doubly Linked List</w:t>
      </w:r>
    </w:p>
    <w:p>
      <w:pPr>
        <w:pStyle w:val="Heading2"/>
      </w:pPr>
      <w:r>
        <w:t>Day 11</w:t>
      </w:r>
    </w:p>
    <w:p>
      <w:r>
        <w:t>☐ Solve: Valid Parentheses (https://leetcode.com/problems/valid-parentheses/)</w:t>
      </w:r>
    </w:p>
    <w:p>
      <w:r>
        <w:t>☐ Solve: Min Stack (https://leetcode.com/problems/min-stack/)</w:t>
      </w:r>
    </w:p>
    <w:p>
      <w:pPr>
        <w:pStyle w:val="Heading2"/>
      </w:pPr>
      <w:r>
        <w:t>Day 12</w:t>
      </w:r>
    </w:p>
    <w:p>
      <w:r>
        <w:t>☐ Write notes on Stack/Queue operations</w:t>
      </w:r>
    </w:p>
    <w:p>
      <w:r>
        <w:t>☐ System Design: What is an API? Example REST call</w:t>
      </w:r>
    </w:p>
    <w:p>
      <w:pPr>
        <w:pStyle w:val="Heading2"/>
      </w:pPr>
      <w:r>
        <w:t>Day 13</w:t>
      </w:r>
    </w:p>
    <w:p>
      <w:r>
        <w:t>☐ Build: To-Do CLI app (Python/Java) with add/remove tasks</w:t>
      </w:r>
    </w:p>
    <w:p>
      <w:r>
        <w:t>☐ Push to GitHub</w:t>
      </w:r>
    </w:p>
    <w:p>
      <w:pPr>
        <w:pStyle w:val="Heading2"/>
      </w:pPr>
      <w:r>
        <w:t>Day 14 (Review)</w:t>
      </w:r>
    </w:p>
    <w:p>
      <w:r>
        <w:t>☐ Revise all Linked List/Stack/Queue problems</w:t>
      </w:r>
    </w:p>
    <w:p>
      <w:r>
        <w:t>☐ Mock explain LRU Cache aloud</w:t>
      </w:r>
    </w:p>
    <w:p>
      <w:pPr>
        <w:pStyle w:val="Heading1"/>
      </w:pPr>
      <w:r>
        <w:t>Week 3 – Trees &amp; Binary Search</w:t>
      </w:r>
    </w:p>
    <w:p>
      <w:pPr>
        <w:pStyle w:val="Heading2"/>
      </w:pPr>
      <w:r>
        <w:t>Day 15</w:t>
      </w:r>
    </w:p>
    <w:p>
      <w:r>
        <w:t>☐ Solve: Binary Tree Inorder Traversal (https://leetcode.com/problems/binary-tree-inorder-traversal/)</w:t>
      </w:r>
    </w:p>
    <w:p>
      <w:r>
        <w:t>☐ Solve: Maximum Depth of Binary Tree (https://leetcode.com/problems/maximum-depth-of-binary-tree/)</w:t>
      </w:r>
    </w:p>
    <w:p>
      <w:pPr>
        <w:pStyle w:val="Heading2"/>
      </w:pPr>
      <w:r>
        <w:t>Day 16</w:t>
      </w:r>
    </w:p>
    <w:p>
      <w:r>
        <w:t>☐ Solve: Validate BST (https://leetcode.com/problems/validate-binary-search-tree/)</w:t>
      </w:r>
    </w:p>
    <w:p>
      <w:r>
        <w:t>☐ Solve: Lowest Common Ancestor of BST (https://leetcode.com/problems/lowest-common-ancestor-of-a-binary-search-tree/)</w:t>
      </w:r>
    </w:p>
    <w:p>
      <w:pPr>
        <w:pStyle w:val="Heading2"/>
      </w:pPr>
      <w:r>
        <w:t>Day 17</w:t>
      </w:r>
    </w:p>
    <w:p>
      <w:r>
        <w:t>☐ Solve: Binary Search (https://leetcode.com/problems/binary-search/)</w:t>
      </w:r>
    </w:p>
    <w:p>
      <w:r>
        <w:t>☐ Solve: Search in Rotated Sorted Array (https://leetcode.com/problems/search-in-rotated-sorted-array/)</w:t>
      </w:r>
    </w:p>
    <w:p>
      <w:pPr>
        <w:pStyle w:val="Heading2"/>
      </w:pPr>
      <w:r>
        <w:t>Day 18</w:t>
      </w:r>
    </w:p>
    <w:p>
      <w:r>
        <w:t>☐ Solve: Find First and Last Position (https://leetcode.com/problems/find-first-and-last-position-of-element-in-sorted-array/)</w:t>
      </w:r>
    </w:p>
    <w:p>
      <w:r>
        <w:t>☐ Review recursion patterns</w:t>
      </w:r>
    </w:p>
    <w:p>
      <w:pPr>
        <w:pStyle w:val="Heading2"/>
      </w:pPr>
      <w:r>
        <w:t>Day 19</w:t>
      </w:r>
    </w:p>
    <w:p>
      <w:r>
        <w:t>☐ Learn: Tree traversal BFS vs DFS</w:t>
      </w:r>
    </w:p>
    <w:p>
      <w:r>
        <w:t>☐ System Design: Database basics (SQL tables, keys)</w:t>
      </w:r>
    </w:p>
    <w:p>
      <w:pPr>
        <w:pStyle w:val="Heading2"/>
      </w:pPr>
      <w:r>
        <w:t>Day 20</w:t>
      </w:r>
    </w:p>
    <w:p>
      <w:r>
        <w:t>☐ Practice SQL queries on HackerRank (SELECT, WHERE, GROUP BY)</w:t>
      </w:r>
    </w:p>
    <w:p>
      <w:pPr>
        <w:pStyle w:val="Heading2"/>
      </w:pPr>
      <w:r>
        <w:t>Day 21 (Review)</w:t>
      </w:r>
    </w:p>
    <w:p>
      <w:r>
        <w:t>☐ Revise Trees &amp; Binary Search problems</w:t>
      </w:r>
    </w:p>
    <w:p>
      <w:r>
        <w:t>☐ Explain aloud: Binary Search with edge cases</w:t>
      </w:r>
    </w:p>
    <w:p>
      <w:pPr>
        <w:pStyle w:val="Heading1"/>
      </w:pPr>
      <w:r>
        <w:t>Week 4 – Graphs + Sorting</w:t>
      </w:r>
    </w:p>
    <w:p>
      <w:pPr>
        <w:pStyle w:val="Heading2"/>
      </w:pPr>
      <w:r>
        <w:t>Day 22</w:t>
      </w:r>
    </w:p>
    <w:p>
      <w:r>
        <w:t>☐ Solve: Number of Islands (https://leetcode.com/problems/number-of-islands/)</w:t>
      </w:r>
    </w:p>
    <w:p>
      <w:r>
        <w:t>☐ Solve: Clone Graph (https://leetcode.com/problems/clone-graph/)</w:t>
      </w:r>
    </w:p>
    <w:p>
      <w:pPr>
        <w:pStyle w:val="Heading2"/>
      </w:pPr>
      <w:r>
        <w:t>Day 23</w:t>
      </w:r>
    </w:p>
    <w:p>
      <w:r>
        <w:t>☐ Solve: Course Schedule (https://leetcode.com/problems/course-schedule/)</w:t>
      </w:r>
    </w:p>
    <w:p>
      <w:r>
        <w:t>☐ Solve: Pacific Atlantic Water Flow (https://leetcode.com/problems/pacific-atlantic-water-flow/)</w:t>
      </w:r>
    </w:p>
    <w:p>
      <w:pPr>
        <w:pStyle w:val="Heading2"/>
      </w:pPr>
      <w:r>
        <w:t>Day 24</w:t>
      </w:r>
    </w:p>
    <w:p>
      <w:r>
        <w:t>☐ Solve: Merge Intervals (https://leetcode.com/problems/merge-intervals/)</w:t>
      </w:r>
    </w:p>
    <w:p>
      <w:r>
        <w:t>☐ Solve: Insert Interval (https://leetcode.com/problems/insert-interval/)</w:t>
      </w:r>
    </w:p>
    <w:p>
      <w:pPr>
        <w:pStyle w:val="Heading2"/>
      </w:pPr>
      <w:r>
        <w:t>Day 25</w:t>
      </w:r>
    </w:p>
    <w:p>
      <w:r>
        <w:t>☐ Solve: Meeting Rooms II (https://leetcode.com/problems/meeting-rooms-ii/)</w:t>
      </w:r>
    </w:p>
    <w:p>
      <w:r>
        <w:t>☐ Review sorting algorithms</w:t>
      </w:r>
    </w:p>
    <w:p>
      <w:pPr>
        <w:pStyle w:val="Heading2"/>
      </w:pPr>
      <w:r>
        <w:t>Day 26</w:t>
      </w:r>
    </w:p>
    <w:p>
      <w:r>
        <w:t>☐ System Design: Client-server architecture with Google Docs example</w:t>
      </w:r>
    </w:p>
    <w:p>
      <w:pPr>
        <w:pStyle w:val="Heading2"/>
      </w:pPr>
      <w:r>
        <w:t>Day 27</w:t>
      </w:r>
    </w:p>
    <w:p>
      <w:r>
        <w:t>☐ Mini Project: Graph traversal visualizer (Python/Java text-based)</w:t>
      </w:r>
    </w:p>
    <w:p>
      <w:pPr>
        <w:pStyle w:val="Heading2"/>
      </w:pPr>
      <w:r>
        <w:t>Day 28 (Review)</w:t>
      </w:r>
    </w:p>
    <w:p>
      <w:r>
        <w:t>☐ Revise all Graph &amp; Sorting problems</w:t>
      </w:r>
    </w:p>
    <w:p>
      <w:r>
        <w:t>☐ Mock explain BFS vs DFS</w:t>
      </w:r>
    </w:p>
    <w:p>
      <w:pPr>
        <w:pStyle w:val="Heading1"/>
      </w:pPr>
      <w:r>
        <w:t>Week 5 – Dynamic Programming (DP)</w:t>
      </w:r>
    </w:p>
    <w:p>
      <w:pPr>
        <w:pStyle w:val="Heading2"/>
      </w:pPr>
      <w:r>
        <w:t>Day 29</w:t>
      </w:r>
    </w:p>
    <w:p>
      <w:r>
        <w:t>☐ Solve: Climbing Stairs (https://leetcode.com/problems/climbing-stairs/)</w:t>
      </w:r>
    </w:p>
    <w:p>
      <w:r>
        <w:t>☐ Solve: House Robber (https://leetcode.com/problems/house-robber/)</w:t>
      </w:r>
    </w:p>
    <w:p>
      <w:pPr>
        <w:pStyle w:val="Heading2"/>
      </w:pPr>
      <w:r>
        <w:t>Day 30</w:t>
      </w:r>
    </w:p>
    <w:p>
      <w:r>
        <w:t>☐ Solve: Coin Change (https://leetcode.com/problems/coin-change/)</w:t>
      </w:r>
    </w:p>
    <w:p>
      <w:r>
        <w:t>☐ Solve: Longest Increasing Subsequence (https://leetcode.com/problems/longest-increasing-subsequence/)</w:t>
      </w:r>
    </w:p>
    <w:p>
      <w:pPr>
        <w:pStyle w:val="Heading2"/>
      </w:pPr>
      <w:r>
        <w:t>Day 31</w:t>
      </w:r>
    </w:p>
    <w:p>
      <w:r>
        <w:t>☐ Solve: Longest Common Subsequence (https://leetcode.com/problems/longest-common-subsequence/)</w:t>
      </w:r>
    </w:p>
    <w:p>
      <w:r>
        <w:t>☐ Solve: Edit Distance (https://leetcode.com/problems/edit-distance/)</w:t>
      </w:r>
    </w:p>
    <w:p>
      <w:pPr>
        <w:pStyle w:val="Heading2"/>
      </w:pPr>
      <w:r>
        <w:t>Day 32</w:t>
      </w:r>
    </w:p>
    <w:p>
      <w:r>
        <w:t>☐ Review: Recursion → Memoization → Tabulation</w:t>
      </w:r>
    </w:p>
    <w:p>
      <w:pPr>
        <w:pStyle w:val="Heading2"/>
      </w:pPr>
      <w:r>
        <w:t>Day 33</w:t>
      </w:r>
    </w:p>
    <w:p>
      <w:r>
        <w:t>☐ System Design: Caching (how login sessions work)</w:t>
      </w:r>
    </w:p>
    <w:p>
      <w:r>
        <w:t>☐ Read about Redis basics</w:t>
      </w:r>
    </w:p>
    <w:p>
      <w:pPr>
        <w:pStyle w:val="Heading2"/>
      </w:pPr>
      <w:r>
        <w:t>Day 34</w:t>
      </w:r>
    </w:p>
    <w:p>
      <w:r>
        <w:t>☐ Practice: Solve 2 medium DP problems of choice</w:t>
      </w:r>
    </w:p>
    <w:p>
      <w:pPr>
        <w:pStyle w:val="Heading2"/>
      </w:pPr>
      <w:r>
        <w:t>Day 35 (Review)</w:t>
      </w:r>
    </w:p>
    <w:p>
      <w:r>
        <w:t>☐ Revise DP problems</w:t>
      </w:r>
    </w:p>
    <w:p>
      <w:r>
        <w:t>☐ Explain aloud: Climbing Stairs with recursion &amp; DP</w:t>
      </w:r>
    </w:p>
    <w:p>
      <w:pPr>
        <w:pStyle w:val="Heading1"/>
      </w:pPr>
      <w:r>
        <w:t>Week 6 – Full-Stack Basics + Mock Coding</w:t>
      </w:r>
    </w:p>
    <w:p>
      <w:pPr>
        <w:pStyle w:val="Heading2"/>
      </w:pPr>
      <w:r>
        <w:t>Day 36</w:t>
      </w:r>
    </w:p>
    <w:p>
      <w:r>
        <w:t>☐ Solve: 3 random problems from previous weeks</w:t>
      </w:r>
    </w:p>
    <w:p>
      <w:r>
        <w:t>☐ Review Arrays + Strings</w:t>
      </w:r>
    </w:p>
    <w:p>
      <w:pPr>
        <w:pStyle w:val="Heading2"/>
      </w:pPr>
      <w:r>
        <w:t>Day 37</w:t>
      </w:r>
    </w:p>
    <w:p>
      <w:r>
        <w:t>☐ Learn HTML/CSS basics</w:t>
      </w:r>
    </w:p>
    <w:p>
      <w:r>
        <w:t>☐ Build a simple webpage</w:t>
      </w:r>
    </w:p>
    <w:p>
      <w:pPr>
        <w:pStyle w:val="Heading2"/>
      </w:pPr>
      <w:r>
        <w:t>Day 38</w:t>
      </w:r>
    </w:p>
    <w:p>
      <w:r>
        <w:t>☐ Learn JavaScript DOM basics</w:t>
      </w:r>
    </w:p>
    <w:p>
      <w:r>
        <w:t>☐ Add interactivity to webpage</w:t>
      </w:r>
    </w:p>
    <w:p>
      <w:pPr>
        <w:pStyle w:val="Heading2"/>
      </w:pPr>
      <w:r>
        <w:t>Day 39</w:t>
      </w:r>
    </w:p>
    <w:p>
      <w:r>
        <w:t>☐ Build simple React app (optional)</w:t>
      </w:r>
    </w:p>
    <w:p>
      <w:r>
        <w:t>☐ System Design: URL shortener</w:t>
      </w:r>
    </w:p>
    <w:p>
      <w:pPr>
        <w:pStyle w:val="Heading2"/>
      </w:pPr>
      <w:r>
        <w:t>Day 40</w:t>
      </w:r>
    </w:p>
    <w:p>
      <w:r>
        <w:t>☐ Database basics: Indexing &amp; Joins</w:t>
      </w:r>
    </w:p>
    <w:p>
      <w:pPr>
        <w:pStyle w:val="Heading2"/>
      </w:pPr>
      <w:r>
        <w:t>Day 41</w:t>
      </w:r>
    </w:p>
    <w:p>
      <w:r>
        <w:t>☐ Mini Project: Simple Blog app (Flask/Node.js) storing posts in SQLite/JSON</w:t>
      </w:r>
    </w:p>
    <w:p>
      <w:pPr>
        <w:pStyle w:val="Heading2"/>
      </w:pPr>
      <w:r>
        <w:t>Day 42 (Review)</w:t>
      </w:r>
    </w:p>
    <w:p>
      <w:r>
        <w:t>☐ Revise GitHub workflow: Branch → PR → Merge</w:t>
      </w:r>
    </w:p>
    <w:p>
      <w:r>
        <w:t>☐ Push project to GitHub</w:t>
      </w:r>
    </w:p>
    <w:p>
      <w:pPr>
        <w:pStyle w:val="Heading1"/>
      </w:pPr>
      <w:r>
        <w:t>Week 7 – Interview Simulation + Polishing</w:t>
      </w:r>
    </w:p>
    <w:p>
      <w:pPr>
        <w:pStyle w:val="Heading2"/>
      </w:pPr>
      <w:r>
        <w:t>Day 43</w:t>
      </w:r>
    </w:p>
    <w:p>
      <w:r>
        <w:t>☐ Solve: 1 new LeetCode medium</w:t>
      </w:r>
    </w:p>
    <w:p>
      <w:r>
        <w:t>☐ Review: 2 previous problems (explain aloud)</w:t>
      </w:r>
    </w:p>
    <w:p>
      <w:pPr>
        <w:pStyle w:val="Heading2"/>
      </w:pPr>
      <w:r>
        <w:t>Day 44</w:t>
      </w:r>
    </w:p>
    <w:p>
      <w:r>
        <w:t>☐ Mock Interview: Pramp/ChatGPT roleplay</w:t>
      </w:r>
    </w:p>
    <w:p>
      <w:r>
        <w:t>☐ System Design: To-Do App</w:t>
      </w:r>
    </w:p>
    <w:p>
      <w:pPr>
        <w:pStyle w:val="Heading2"/>
      </w:pPr>
      <w:r>
        <w:t>Day 45</w:t>
      </w:r>
    </w:p>
    <w:p>
      <w:r>
        <w:t>☐ Solve: 1 easy + 1 medium problem</w:t>
      </w:r>
    </w:p>
    <w:p>
      <w:r>
        <w:t>☐ Communication practice: Explain aloud</w:t>
      </w:r>
    </w:p>
    <w:p>
      <w:pPr>
        <w:pStyle w:val="Heading2"/>
      </w:pPr>
      <w:r>
        <w:t>Day 46</w:t>
      </w:r>
    </w:p>
    <w:p>
      <w:r>
        <w:t>☐ Mock Interview: Interviewing.io (if available)</w:t>
      </w:r>
    </w:p>
    <w:p>
      <w:r>
        <w:t>☐ System Design: E-commerce cart</w:t>
      </w:r>
    </w:p>
    <w:p>
      <w:pPr>
        <w:pStyle w:val="Heading2"/>
      </w:pPr>
      <w:r>
        <w:t>Day 47</w:t>
      </w:r>
    </w:p>
    <w:p>
      <w:r>
        <w:t>☐ Solve: 2 random problems from Trees/Graphs</w:t>
      </w:r>
    </w:p>
    <w:p>
      <w:r>
        <w:t>☐ Review Googly-ness qualities (collaboration, curiosity)</w:t>
      </w:r>
    </w:p>
    <w:p>
      <w:pPr>
        <w:pStyle w:val="Heading2"/>
      </w:pPr>
      <w:r>
        <w:t>Day 48</w:t>
      </w:r>
    </w:p>
    <w:p>
      <w:r>
        <w:t>☐ Build: Mock PR review with friend or self-review on GitHub</w:t>
      </w:r>
    </w:p>
    <w:p>
      <w:pPr>
        <w:pStyle w:val="Heading2"/>
      </w:pPr>
      <w:r>
        <w:t>Day 49 (Review)</w:t>
      </w:r>
    </w:p>
    <w:p>
      <w:r>
        <w:t>☐ Revise all solved problems</w:t>
      </w:r>
    </w:p>
    <w:p>
      <w:r>
        <w:t>☐ Final mock interview practice</w:t>
      </w:r>
    </w:p>
    <w:p>
      <w:pPr>
        <w:pStyle w:val="Heading1"/>
      </w:pPr>
      <w:r>
        <w:t>Week 8 – Final Prep &amp; Revision</w:t>
      </w:r>
    </w:p>
    <w:p>
      <w:pPr>
        <w:pStyle w:val="Heading2"/>
      </w:pPr>
      <w:r>
        <w:t>Day 50</w:t>
      </w:r>
    </w:p>
    <w:p>
      <w:r>
        <w:t>☐ Revise Arrays, Strings, Hashing patterns</w:t>
      </w:r>
    </w:p>
    <w:p>
      <w:pPr>
        <w:pStyle w:val="Heading2"/>
      </w:pPr>
      <w:r>
        <w:t>Day 51</w:t>
      </w:r>
    </w:p>
    <w:p>
      <w:r>
        <w:t>☐ Revise Linked Lists, Stacks, Queues</w:t>
      </w:r>
    </w:p>
    <w:p>
      <w:pPr>
        <w:pStyle w:val="Heading2"/>
      </w:pPr>
      <w:r>
        <w:t>Day 52</w:t>
      </w:r>
    </w:p>
    <w:p>
      <w:r>
        <w:t>☐ Revise Trees &amp; Binary Search</w:t>
      </w:r>
    </w:p>
    <w:p>
      <w:pPr>
        <w:pStyle w:val="Heading2"/>
      </w:pPr>
      <w:r>
        <w:t>Day 53</w:t>
      </w:r>
    </w:p>
    <w:p>
      <w:r>
        <w:t>☐ Revise Graphs &amp; Sorting</w:t>
      </w:r>
    </w:p>
    <w:p>
      <w:pPr>
        <w:pStyle w:val="Heading2"/>
      </w:pPr>
      <w:r>
        <w:t>Day 54</w:t>
      </w:r>
    </w:p>
    <w:p>
      <w:r>
        <w:t>☐ Revise DP problems</w:t>
      </w:r>
    </w:p>
    <w:p>
      <w:r>
        <w:t>☐ System Design final notes</w:t>
      </w:r>
    </w:p>
    <w:p>
      <w:pPr>
        <w:pStyle w:val="Heading2"/>
      </w:pPr>
      <w:r>
        <w:t>Day 55</w:t>
      </w:r>
    </w:p>
    <w:p>
      <w:r>
        <w:t>☐ Revise Git, Collaboration skills</w:t>
      </w:r>
    </w:p>
    <w:p>
      <w:r>
        <w:t>☐ Review resume &amp; projects</w:t>
      </w:r>
    </w:p>
    <w:p>
      <w:pPr>
        <w:pStyle w:val="Heading2"/>
      </w:pPr>
      <w:r>
        <w:t>Day 56 (Final Review)</w:t>
      </w:r>
    </w:p>
    <w:p>
      <w:r>
        <w:t>☐ Solve 2 easy problems only</w:t>
      </w:r>
    </w:p>
    <w:p>
      <w:r>
        <w:t>☐ Rest, relax &amp; prepare for interview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